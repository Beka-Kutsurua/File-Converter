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45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Democracy at its core requires people to engage in political activities, shaping local communities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politics, thus creating a democratic society that aspires to improve the quality of life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everyone. While some people argue that civil engagement primarily serves the purpose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gaining political power, in my opinion, civil engagement shouldn’t be a means of gaining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 power, but actually a way to strengthen the community and their well-being by masses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gaining political authority. By exploring practical community initiatives and highlighting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differences between inclusive and constructive engagement through examples from both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United States and Georgia, in this essay, I will demonstrate how citizen engagement focused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enhancing societal living conditions fosters progress, stability, and well-being. </w:t>
      </w:r>
    </w:p>
    <w:p>
      <w:pPr>
        <w:autoSpaceDN w:val="0"/>
        <w:autoSpaceDE w:val="0"/>
        <w:widowControl/>
        <w:spacing w:line="444" w:lineRule="auto" w:before="4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Civil engagement encompasses various means of citizen participation, including voting, protests,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volunteering, striking, and community organizing. This active participation gives individuals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power to influence politics, advocate for systemic change, and address community problems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loudly. As we can notice all these actions are collective, meaning that active participation will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help individuals if the actions themselves aren’t of populistic pathos driven by the incentive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private profit. Thus civil engagements' only purpose logically seems to be to foster democratic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 that will improve everyone’s everyday life. </w:t>
      </w:r>
    </w:p>
    <w:p>
      <w:pPr>
        <w:autoSpaceDN w:val="0"/>
        <w:autoSpaceDE w:val="0"/>
        <w:widowControl/>
        <w:spacing w:line="444" w:lineRule="auto" w:before="4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my opinion, in its sense, every civil engagement should boil down to the ideas of defending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workers' rights and changing the economic state. Moreover, core ideas should revolve around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 and equality of demographic groups such as working class and societal minorities.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However, this engagement shouldn’t be performative or ignorant since it will take the shape of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community activity that only benefits individuals. To avoid such surface-level activities, political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engagements should take the form of actual protests and strikes. Historically, strikes and labor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movements have been essential methods of civic engagement, allowing workers from diverse </w:t>
      </w:r>
    </w:p>
    <w:p>
      <w:pPr>
        <w:sectPr>
          <w:pgSz w:w="12240" w:h="15840"/>
          <w:pgMar w:top="720" w:right="1370" w:bottom="8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96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 to demand improved working conditions, fair wages, and equitable treatment.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Strike culture embodies the sound of solidarity and collective action, significantly contributing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addressing systemic injustices towards the working class. </w:t>
      </w:r>
    </w:p>
    <w:p>
      <w:pPr>
        <w:autoSpaceDN w:val="0"/>
        <w:autoSpaceDE w:val="0"/>
        <w:widowControl/>
        <w:spacing w:line="456" w:lineRule="auto" w:before="4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Georiga, citizen engagement has played a pivotal role in addressing quality-of-life issues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 labor protests. Georgia itself has a culture of massive protests, which I think are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highest form of civil engagement from the retrospective of masses addressing their viewponts.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Notably, the Georgian protests I would highlight the most are the Tkibuli miner protests as they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highlighted significant safety concerns and poor working conditions within Georgia’s mining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industry. Miners demanded governmental and corporate accountability following tragic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workplace accidents. To me, those brave miners were a torch that should’ve guided Georgian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workers to speak about their rights. Thus, the Tkibuli miner protests are an example, of how civil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engagement shouldn’t give an advantage to individuals but to improve quality of life among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workers. </w:t>
      </w:r>
    </w:p>
    <w:p>
      <w:pPr>
        <w:autoSpaceDN w:val="0"/>
        <w:autoSpaceDE w:val="0"/>
        <w:widowControl/>
        <w:spacing w:line="226" w:lineRule="auto" w:before="45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Similarly,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United States, contemporary examples of citizen engagement highlight the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growing focus on strikes. For example, The Hollywood actor's and writers' strikes in 2023 saw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unions demanding better pay, deserved residuals, and protections against job displacement </w:t>
      </w:r>
    </w:p>
    <w:p>
      <w:pPr>
        <w:autoSpaceDN w:val="0"/>
        <w:autoSpaceDE w:val="0"/>
        <w:widowControl/>
        <w:spacing w:line="197" w:lineRule="auto" w:before="3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due to artificial intelligence. Similarly, Amazon workers across multiple facilities, engaged in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strikes and protests between 2020 and 2023 to demand safer working conditions, increased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wages, and union recognition. These movements highlight civic engagement driven by practical </w:t>
      </w:r>
    </w:p>
    <w:p>
      <w:pPr>
        <w:autoSpaceDN w:val="0"/>
        <w:autoSpaceDE w:val="0"/>
        <w:widowControl/>
        <w:spacing w:line="197" w:lineRule="auto" w:before="3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improvements in workers' lives rather than mere political ambitions. </w:t>
      </w:r>
    </w:p>
    <w:p>
      <w:pPr>
        <w:autoSpaceDN w:val="0"/>
        <w:autoSpaceDE w:val="0"/>
        <w:widowControl/>
        <w:spacing w:line="197" w:lineRule="auto" w:before="5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conclusion, citizen engagement rooted in improving quality of life helps inclusion, </w:t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development, and stability. Examples from Georgia and the United States show the strength </w:t>
      </w:r>
    </w:p>
    <w:p>
      <w:pPr>
        <w:sectPr>
          <w:pgSz w:w="12240" w:h="15840"/>
          <w:pgMar w:top="720" w:right="1380" w:bottom="8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384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importance of this approach, especially strikes. In the end, prioritizing the enhancement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people’s living conditions over individualistic motivations is the only humane, moral,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 way of achieving societal change. </w:t>
      </w:r>
    </w:p>
    <w:sectPr w:rsidR="00FC693F" w:rsidRPr="0006063C" w:rsidSect="00034616">
      <w:pgSz w:w="12240" w:h="15840"/>
      <w:pgMar w:top="744" w:right="141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